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98257" w14:textId="77777777" w:rsidR="004076C5" w:rsidRPr="00D151CD" w:rsidRDefault="00000000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1CD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Programming - Exception Handling and OOP Mastery</w:t>
      </w:r>
    </w:p>
    <w:p w14:paraId="545A1D12" w14:textId="77777777" w:rsidR="004076C5" w:rsidRPr="00D151CD" w:rsidRDefault="00000000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1CD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 1: Exception Handling Code</w:t>
      </w:r>
    </w:p>
    <w:p w14:paraId="201A10BC" w14:textId="77777777" w:rsidR="004076C5" w:rsidRPr="00D151CD" w:rsidRDefault="000000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 is the code for the calculator program with exception handling:</w:t>
      </w:r>
    </w:p>
    <w:p w14:paraId="2300C3EE" w14:textId="77777777" w:rsidR="004076C5" w:rsidRPr="00D151CD" w:rsidRDefault="000000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import java.util.Scanner;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class InvalidOperationException extends Exception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public InvalidOperationException(String message)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super(message);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public class CalculatorProgram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public static void main(String[] args)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Scanner scanner = new Scanner(System.in);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try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System.out.print("Enter first number: ");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double num1 = scanner.nextDouble();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System.out.print("Enter second number: ");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double num2 = scanner.nextDouble();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System.out.print("Enter operation (+, -, *, /): ");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char operation = scanner.next().charAt(0);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double result = 0;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switch (operation)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case '+':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result = num1 + num2;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break;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case '-':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result = num1 - num2;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break;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case '*':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result = num1 * num2;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break;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case '/':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if (num2 == 0)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throw new ArithmeticException("Division by zero is not allowed.");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}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result = num1 / num2;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break;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default: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throw new InvalidOperationException("Unsupported operation: " + operation);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}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System.out.println("Result: " + result);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} catch (InvalidOperationException | ArithmeticException e)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System.out.println("Error: " + e.getMessage());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} catch (Exception e)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System.out.println("Invalid input. Please enter numeric values.");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} finally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scanner.close();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System.out.println("Calculator program finished.");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}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F694DCF" w14:textId="77777777" w:rsidR="004076C5" w:rsidRPr="00D151CD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1CD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for Calculator Program:</w:t>
      </w:r>
    </w:p>
    <w:p w14:paraId="35DB01ED" w14:textId="77777777" w:rsidR="004076C5" w:rsidRPr="00D151CD" w:rsidRDefault="000000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output screenshot here.</w:t>
      </w:r>
    </w:p>
    <w:p w14:paraId="2DE5A12A" w14:textId="77777777" w:rsidR="004076C5" w:rsidRPr="00D151CD" w:rsidRDefault="00000000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1CD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 2: OOP Concepts Code</w:t>
      </w:r>
    </w:p>
    <w:p w14:paraId="5D648759" w14:textId="77777777" w:rsidR="004076C5" w:rsidRPr="00D151CD" w:rsidRDefault="000000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 is the code for the Vehicle Management System demonstrating inheritance and constructors:</w:t>
      </w:r>
    </w:p>
    <w:p w14:paraId="74A938EC" w14:textId="77777777" w:rsidR="004076C5" w:rsidRPr="00D151CD" w:rsidRDefault="000000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class Vehicle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protected String model;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protected int year;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protected String fuelType;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public Vehicle(String model, int year, String fuelType)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this.model = model;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this.year = year;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this.fuelType = fuelType;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public void start()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System.out.println(model + " is starting.");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public void stop()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System.out.println(model + " is stopping.");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class Car extends Vehicle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private int numberOfDoors;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public Car(String model, int year, String fuelType, int numberOfDoors)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super(model, year, fuelType);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this.numberOfDoors = numberOfDoors;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@Override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public void start()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System.out.println(model + " (Car) is starting.");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public void openDoors()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System.out.println(numberOfDoors + " doors opening.");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class Motorcycle extends Vehicle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private boolean hasSidecar;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public Motorcycle(String model, int year, String fuelType, boolean hasSidecar)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super(model, year, fuelType);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this.hasSidecar = hasSidecar;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@Override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public void start()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System.out.println(model + " (Motorcycle) is starting.");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public void displaySidecarStatus()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if (hasSidecar)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System.out.println("This motorcycle has a sidecar.");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} else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System.out.println("This motorcycle does not have a sidecar.");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}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public class VehicleManagementSystem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public static void main(String[] args) {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Car car = new Car("Toyota Camry", 2020, "Gasoline", 4);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Motorcycle motorcycle = new Motorcycle("Harley Davidson", 2018, "Gasoline", true);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car.start();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car.openDoors();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car.stop();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motorcycle.start();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motorcycle.displaySidecarStatus();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motorcycle.stop();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AF99C8A" w14:textId="77777777" w:rsidR="004076C5" w:rsidRPr="00D151CD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1CD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for Vehicle Management System:</w:t>
      </w:r>
    </w:p>
    <w:p w14:paraId="74F715B3" w14:textId="77777777" w:rsidR="004076C5" w:rsidRPr="00D151CD" w:rsidRDefault="000000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1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output screenshot here.</w:t>
      </w:r>
    </w:p>
    <w:sectPr w:rsidR="004076C5" w:rsidRPr="00D151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046867">
    <w:abstractNumId w:val="8"/>
  </w:num>
  <w:num w:numId="2" w16cid:durableId="1084491791">
    <w:abstractNumId w:val="6"/>
  </w:num>
  <w:num w:numId="3" w16cid:durableId="1055202879">
    <w:abstractNumId w:val="5"/>
  </w:num>
  <w:num w:numId="4" w16cid:durableId="769741699">
    <w:abstractNumId w:val="4"/>
  </w:num>
  <w:num w:numId="5" w16cid:durableId="1202790306">
    <w:abstractNumId w:val="7"/>
  </w:num>
  <w:num w:numId="6" w16cid:durableId="28579399">
    <w:abstractNumId w:val="3"/>
  </w:num>
  <w:num w:numId="7" w16cid:durableId="754132362">
    <w:abstractNumId w:val="2"/>
  </w:num>
  <w:num w:numId="8" w16cid:durableId="2101026201">
    <w:abstractNumId w:val="1"/>
  </w:num>
  <w:num w:numId="9" w16cid:durableId="8107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76C5"/>
    <w:rsid w:val="00AA1D8D"/>
    <w:rsid w:val="00B47730"/>
    <w:rsid w:val="00B5633E"/>
    <w:rsid w:val="00CB0664"/>
    <w:rsid w:val="00D151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DF54A"/>
  <w14:defaultImageDpi w14:val="300"/>
  <w15:docId w15:val="{B13ED2EC-C0C2-491D-A4B0-D3AEEC43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Mehul Bhargav</cp:lastModifiedBy>
  <cp:revision>3</cp:revision>
  <dcterms:created xsi:type="dcterms:W3CDTF">2013-12-23T23:15:00Z</dcterms:created>
  <dcterms:modified xsi:type="dcterms:W3CDTF">2024-09-24T18:41:00Z</dcterms:modified>
  <cp:category/>
</cp:coreProperties>
</file>